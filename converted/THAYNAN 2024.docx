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2160270</wp:posOffset>
            </wp:positionH>
            <wp:positionV relativeFrom="page">
              <wp:posOffset>548640</wp:posOffset>
            </wp:positionV>
            <wp:extent cx="177800" cy="1778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4511040</wp:posOffset>
            </wp:positionH>
            <wp:positionV relativeFrom="page">
              <wp:posOffset>548640</wp:posOffset>
            </wp:positionV>
            <wp:extent cx="176530" cy="17653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2160270</wp:posOffset>
            </wp:positionH>
            <wp:positionV relativeFrom="page">
              <wp:posOffset>787400</wp:posOffset>
            </wp:positionV>
            <wp:extent cx="177800" cy="1778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4511040</wp:posOffset>
            </wp:positionH>
            <wp:positionV relativeFrom="page">
              <wp:posOffset>787400</wp:posOffset>
            </wp:positionV>
            <wp:extent cx="176530" cy="17653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2160270</wp:posOffset>
            </wp:positionH>
            <wp:positionV relativeFrom="page">
              <wp:posOffset>1170940</wp:posOffset>
            </wp:positionV>
            <wp:extent cx="177800" cy="1778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4511040</wp:posOffset>
            </wp:positionH>
            <wp:positionV relativeFrom="page">
              <wp:posOffset>1170940</wp:posOffset>
            </wp:positionV>
            <wp:extent cx="185420" cy="18542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2160270</wp:posOffset>
            </wp:positionH>
            <wp:positionV relativeFrom="page">
              <wp:posOffset>1555750</wp:posOffset>
            </wp:positionV>
            <wp:extent cx="177800" cy="1778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424180</wp:posOffset>
            </wp:positionH>
            <wp:positionV relativeFrom="page">
              <wp:posOffset>1358900</wp:posOffset>
            </wp:positionV>
            <wp:extent cx="1492250" cy="149225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101600</wp:posOffset>
            </wp:positionV>
            <wp:extent cx="7404100" cy="27559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275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7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46228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1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641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31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351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26" w:val="left"/>
        </w:tabs>
        <w:autoSpaceDE w:val="0"/>
        <w:widowControl/>
        <w:spacing w:line="240" w:lineRule="auto" w:before="26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04900" cy="114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Motorista de Ambulância e Carro TFD</w:t>
      </w:r>
    </w:p>
    <w:p>
      <w:pPr>
        <w:autoSpaceDN w:val="0"/>
        <w:autoSpaceDE w:val="0"/>
        <w:widowControl/>
        <w:spacing w:line="240" w:lineRule="auto" w:before="4" w:after="0"/>
        <w:ind w:left="0" w:right="42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47900" cy="15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00" w:val="left"/>
        </w:tabs>
        <w:autoSpaceDE w:val="0"/>
        <w:widowControl/>
        <w:spacing w:line="240" w:lineRule="auto" w:before="38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92200" cy="114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651000" cy="152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53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0200" cy="152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3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04900" cy="114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73100" cy="127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28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36900" cy="152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00" w:val="left"/>
        </w:tabs>
        <w:autoSpaceDE w:val="0"/>
        <w:widowControl/>
        <w:spacing w:line="240" w:lineRule="auto" w:before="3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04900" cy="1143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295400" cy="152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51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14500" cy="152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67500" cy="292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40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25700" cy="1397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1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914900" cy="1016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67500" cy="177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6100" cy="127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08100" cy="279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7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46200" cy="279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7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1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54100" cy="1016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1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55700" cy="1397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28700" cy="1143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1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78500" cy="127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2" w:lineRule="exact" w:before="166" w:after="0"/>
        <w:ind w:left="130" w:right="0" w:firstLine="0"/>
        <w:jc w:val="left"/>
      </w:pPr>
      <w:r>
        <w:rPr>
          <w:rFonts w:ascii="ArialMT" w:hAnsi="ArialMT" w:eastAsia="ArialMT"/>
          <w:b w:val="0"/>
          <w:i w:val="0"/>
          <w:color w:val="1A1A1A"/>
          <w:sz w:val="22"/>
        </w:rPr>
        <w:t xml:space="preserve">Curso de Taxista - </w:t>
      </w:r>
      <w:r>
        <w:rPr>
          <w:rFonts w:ascii="Arial" w:hAnsi="Arial" w:eastAsia="Arial"/>
          <w:b/>
          <w:i w:val="0"/>
          <w:color w:val="1A1A1A"/>
          <w:sz w:val="22"/>
        </w:rPr>
        <w:t xml:space="preserve">Lei 12.468/11 e Resolução 456/13 ( </w:t>
      </w:r>
      <w:r>
        <w:rPr>
          <w:rFonts w:ascii="OpenSans" w:hAnsi="OpenSans" w:eastAsia="OpenSans"/>
          <w:b w:val="0"/>
          <w:i w:val="0"/>
          <w:color w:val="1A1A1A"/>
          <w:sz w:val="24"/>
        </w:rPr>
        <w:t>aula de Táxi - Noções de Primeiros Socorros,</w:t>
      </w:r>
    </w:p>
    <w:p>
      <w:pPr>
        <w:autoSpaceDN w:val="0"/>
        <w:autoSpaceDE w:val="0"/>
        <w:widowControl/>
        <w:spacing w:line="240" w:lineRule="exact" w:before="86" w:after="430"/>
        <w:ind w:left="130" w:right="0" w:firstLine="0"/>
        <w:jc w:val="left"/>
      </w:pPr>
      <w:r>
        <w:rPr>
          <w:rFonts w:ascii="OpenSans" w:hAnsi="OpenSans" w:eastAsia="OpenSans"/>
          <w:b w:val="0"/>
          <w:i w:val="0"/>
          <w:color w:val="1A1A1A"/>
          <w:sz w:val="24"/>
        </w:rPr>
        <w:t xml:space="preserve"> 4 horas/aula de Táxi - Mecânica Básica e Elétrica Básica) </w:t>
      </w:r>
      <w:r>
        <w:rPr>
          <w:rFonts w:ascii="OpenSans" w:hAnsi="OpenSans" w:eastAsia="OpenSans"/>
          <w:b/>
          <w:i w:val="0"/>
          <w:color w:val="1A1A1A"/>
          <w:sz w:val="24"/>
        </w:rPr>
        <w:t>LM Cursos de Trânsito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517"/>
        <w:gridCol w:w="3517"/>
        <w:gridCol w:w="3517"/>
      </w:tblGrid>
      <w:tr>
        <w:trPr>
          <w:trHeight w:hRule="exact" w:val="426"/>
        </w:trPr>
        <w:tc>
          <w:tcPr>
            <w:tcW w:type="dxa" w:w="2012"/>
            <w:tcBorders>
              <w:top w:sz="39.19999999999982" w:val="single" w:color="#DAE7E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12800" cy="1397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tcBorders>
              <w:top w:sz="39.19999999999982" w:val="single" w:color="#DAE7E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6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33500" cy="1143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92"/>
            <w:tcBorders>
              <w:top w:sz="39.19999999999982" w:val="single" w:color="#DAE7E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9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93800" cy="1143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"/>
        </w:trPr>
        <w:tc>
          <w:tcPr>
            <w:tcW w:type="dxa" w:w="20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0900" cy="1651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63600" cy="127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52500" cy="101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3517"/>
            <w:vMerge/>
            <w:tcBorders/>
          </w:tcPr>
          <w:p/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6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38200" cy="101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" w:after="0"/>
        <w:ind w:left="0" w:right="68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09600" cy="1016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1440" w:right="654" w:bottom="78" w:left="7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