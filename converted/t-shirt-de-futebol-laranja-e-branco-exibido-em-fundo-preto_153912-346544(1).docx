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398000" cy="6261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6261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4800" w:h="986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