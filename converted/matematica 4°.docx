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5840" w:h="12240"/>
          <w:pgMar w:top="498" w:right="316" w:bottom="430" w:left="222" w:header="720" w:footer="720" w:gutter="0"/>
          <w:cols w:space="720"/>
          <w:docGrid w:linePitch="360"/>
        </w:sectPr>
      </w:pPr>
    </w:p>
    <w:p>
      <w:pPr>
        <w:autoSpaceDN w:val="0"/>
        <w:tabs>
          <w:tab w:pos="2038" w:val="left"/>
        </w:tabs>
        <w:autoSpaceDE w:val="0"/>
        <w:widowControl/>
        <w:spacing w:line="269" w:lineRule="auto" w:before="0" w:after="0"/>
        <w:ind w:left="60" w:right="288" w:firstLine="0"/>
        <w:jc w:val="left"/>
      </w:pPr>
      <w:r>
        <w:rPr>
          <w:w w:val="98.03930583753085"/>
          <w:rFonts w:ascii="Times New Roman" w:hAnsi="Times New Roman" w:eastAsia="Times New Roman"/>
          <w:b w:val="0"/>
          <w:i w:val="0"/>
          <w:color w:val="000000"/>
          <w:sz w:val="19"/>
        </w:rPr>
        <w:t xml:space="preserve">Centro Educacional Borboletinhas do Mar                                                    </w:t>
      </w:r>
      <w:r>
        <w:rPr>
          <w:w w:val="98.03930583753085"/>
          <w:rFonts w:ascii="Times New Roman" w:hAnsi="Times New Roman" w:eastAsia="Times New Roman"/>
          <w:b/>
          <w:i w:val="0"/>
          <w:color w:val="000000"/>
          <w:sz w:val="19"/>
        </w:rPr>
        <w:t xml:space="preserve">Nota:_____________ </w:t>
      </w:r>
      <w:r>
        <w:rPr>
          <w:w w:val="98.03930583753085"/>
          <w:rFonts w:ascii="Times New Roman" w:hAnsi="Times New Roman" w:eastAsia="Times New Roman"/>
          <w:b w:val="0"/>
          <w:i w:val="0"/>
          <w:color w:val="000000"/>
          <w:sz w:val="19"/>
        </w:rPr>
        <w:t xml:space="preserve">Diretora: ___________________________________________ </w:t>
      </w:r>
      <w:r>
        <w:br/>
      </w:r>
      <w:r>
        <w:rPr>
          <w:w w:val="98.03930583753085"/>
          <w:rFonts w:ascii="Times New Roman" w:hAnsi="Times New Roman" w:eastAsia="Times New Roman"/>
          <w:b w:val="0"/>
          <w:i w:val="0"/>
          <w:color w:val="000000"/>
          <w:sz w:val="19"/>
        </w:rPr>
        <w:t xml:space="preserve">Professor:___________________________________________ </w:t>
      </w:r>
      <w:r>
        <w:br/>
      </w:r>
      <w:r>
        <w:rPr>
          <w:w w:val="98.03930583753085"/>
          <w:rFonts w:ascii="Times New Roman" w:hAnsi="Times New Roman" w:eastAsia="Times New Roman"/>
          <w:b w:val="0"/>
          <w:i w:val="0"/>
          <w:color w:val="000000"/>
          <w:sz w:val="19"/>
        </w:rPr>
        <w:t xml:space="preserve">Aluno(a): ___________________________________________ </w:t>
      </w:r>
      <w:r>
        <w:br/>
      </w:r>
      <w:r>
        <w:rPr>
          <w:w w:val="98.03930583753085"/>
          <w:rFonts w:ascii="Times New Roman" w:hAnsi="Times New Roman" w:eastAsia="Times New Roman"/>
          <w:b w:val="0"/>
          <w:i w:val="0"/>
          <w:color w:val="000000"/>
          <w:sz w:val="19"/>
        </w:rPr>
        <w:t xml:space="preserve">Data: __/__/__        Turma:__________ </w:t>
      </w:r>
      <w:r>
        <w:br/>
      </w:r>
      <w:r>
        <w:tab/>
      </w:r>
      <w:r>
        <w:rPr>
          <w:w w:val="98.03930583753085"/>
          <w:rFonts w:ascii="Times New Roman" w:hAnsi="Times New Roman" w:eastAsia="Times New Roman"/>
          <w:b w:val="0"/>
          <w:i w:val="0"/>
          <w:color w:val="000000"/>
          <w:sz w:val="19"/>
        </w:rPr>
        <w:t xml:space="preserve">Recuperação de Matemática 4° ano. (10 pts)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>1-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Uma escola está organizando kits escolares para distribuir entre os alunos. Cada kit contém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453 folhas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de papel sulfite. </w:t>
      </w:r>
    </w:p>
    <w:p>
      <w:pPr>
        <w:autoSpaceDN w:val="0"/>
        <w:tabs>
          <w:tab w:pos="1106" w:val="left"/>
          <w:tab w:pos="2570" w:val="left"/>
        </w:tabs>
        <w:autoSpaceDE w:val="0"/>
        <w:widowControl/>
        <w:spacing w:line="245" w:lineRule="auto" w:before="8" w:after="0"/>
        <w:ind w:left="300" w:right="288" w:firstLine="0"/>
        <w:jc w:val="left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A escola vai montar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6 kits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iguais. Quantas folhas de papel sulfite serão necessárias ao todo? (2.0 pts) </w:t>
      </w:r>
      <w:r>
        <w:br/>
      </w:r>
      <w:r>
        <w:tab/>
      </w:r>
      <w:r>
        <w:rPr>
          <w:w w:val="97.572447458903"/>
          <w:rFonts w:ascii="Cambria Math" w:hAnsi="Cambria Math" w:eastAsia="Cambria Math"/>
          <w:b w:val="0"/>
          <w:i w:val="0"/>
          <w:color w:val="000000"/>
          <w:sz w:val="15"/>
        </w:rPr>
        <w:t>453 × 6</w:t>
      </w:r>
      <w:r>
        <w:br/>
      </w:r>
      <w:r>
        <w:tab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Resposta:________________________________________________________ </w:t>
      </w:r>
      <w:r>
        <w:tab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________________________________________________________________ </w:t>
      </w:r>
    </w:p>
    <w:p>
      <w:pPr>
        <w:autoSpaceDN w:val="0"/>
        <w:tabs>
          <w:tab w:pos="300" w:val="left"/>
          <w:tab w:pos="3376" w:val="left"/>
        </w:tabs>
        <w:autoSpaceDE w:val="0"/>
        <w:widowControl/>
        <w:spacing w:line="245" w:lineRule="auto" w:before="1604" w:after="0"/>
        <w:ind w:left="60" w:right="288" w:firstLine="0"/>
        <w:jc w:val="left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>2-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Uma fábrica produz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834 caixas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de biscoitos por dia. Em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4 dias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, a produção segue o mesmo ritmo. Quantas caixas de </w:t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biscoitos essa fábrica produzirá em 4 dias? (1.0 pts) </w:t>
      </w:r>
      <w:r>
        <w:br/>
      </w:r>
      <w:r>
        <w:tab/>
      </w:r>
      <w:r>
        <w:tab/>
      </w:r>
      <w:r>
        <w:rPr>
          <w:w w:val="97.572447458903"/>
          <w:rFonts w:ascii="Cambria Math" w:hAnsi="Cambria Math" w:eastAsia="Cambria Math"/>
          <w:b w:val="0"/>
          <w:i w:val="0"/>
          <w:color w:val="000000"/>
          <w:sz w:val="15"/>
        </w:rPr>
        <w:t xml:space="preserve">834 × 4 </w:t>
      </w:r>
      <w:r>
        <w:br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(a) 3.216 caixas </w:t>
      </w:r>
      <w:r>
        <w:br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(b) 3.436 caixas </w:t>
      </w:r>
      <w:r>
        <w:br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(c) 3.208 caixas </w:t>
      </w:r>
      <w:r>
        <w:br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(d) 3.072 caixas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3- Uma gráfica recebeu um pedido para imprimir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8 blocos de anotações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. Cada bloco deve conter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220 folhas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. </w:t>
      </w:r>
    </w:p>
    <w:p>
      <w:pPr>
        <w:autoSpaceDN w:val="0"/>
        <w:tabs>
          <w:tab w:pos="3290" w:val="left"/>
        </w:tabs>
        <w:autoSpaceDE w:val="0"/>
        <w:widowControl/>
        <w:spacing w:line="245" w:lineRule="auto" w:before="8" w:after="0"/>
        <w:ind w:left="244" w:right="2304" w:firstLine="0"/>
        <w:jc w:val="left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Quantas folhas no total a gráfica precisará imprimir para completar o pedido? (1.0 pt) </w:t>
      </w:r>
      <w:r>
        <w:rPr>
          <w:w w:val="97.572447458903"/>
          <w:rFonts w:ascii="Cambria Math" w:hAnsi="Cambria Math" w:eastAsia="Cambria Math"/>
          <w:b w:val="0"/>
          <w:i w:val="0"/>
          <w:color w:val="000000"/>
          <w:sz w:val="15"/>
        </w:rPr>
        <w:t>220 × 8</w:t>
      </w:r>
    </w:p>
    <w:p>
      <w:pPr>
        <w:autoSpaceDN w:val="0"/>
        <w:tabs>
          <w:tab w:pos="1070" w:val="left"/>
          <w:tab w:pos="2972" w:val="left"/>
        </w:tabs>
        <w:autoSpaceDE w:val="0"/>
        <w:widowControl/>
        <w:spacing w:line="274" w:lineRule="auto" w:before="280" w:after="0"/>
        <w:ind w:left="154" w:right="288" w:firstLine="0"/>
        <w:jc w:val="left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(a) 1.580 folhas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(b) 1.760 folhas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(c) 1.680 folhas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(d) 1.860 folhas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4-   Ana tem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56 balas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e quer dividir igualmente entre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7 amigos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. Quantas balas cada amigo vai receber? (1.0 pt) </w:t>
      </w:r>
      <w:r>
        <w:tab/>
      </w:r>
      <w:r>
        <w:rPr>
          <w:w w:val="97.572447458903"/>
          <w:rFonts w:ascii="Cambria Math" w:hAnsi="Cambria Math" w:eastAsia="Cambria Math"/>
          <w:b w:val="0"/>
          <w:i w:val="0"/>
          <w:color w:val="000000"/>
          <w:sz w:val="15"/>
        </w:rPr>
        <w:t>56 ÷ 7</w:t>
      </w:r>
      <w:r>
        <w:br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Resposta:___________________________________________________ </w:t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__________________________________________________________ </w:t>
      </w:r>
    </w:p>
    <w:p>
      <w:pPr>
        <w:sectPr>
          <w:type w:val="continuous"/>
          <w:pgSz w:w="15840" w:h="12240"/>
          <w:pgMar w:top="498" w:right="316" w:bottom="430" w:left="222" w:header="720" w:footer="720" w:gutter="0"/>
          <w:cols w:num="2" w:equalWidth="0">
            <w:col w:w="7670" w:space="0"/>
            <w:col w:w="7632" w:space="0"/>
          </w:cols>
          <w:docGrid w:linePitch="360"/>
        </w:sectPr>
      </w:pPr>
    </w:p>
    <w:p>
      <w:pPr>
        <w:autoSpaceDN w:val="0"/>
        <w:tabs>
          <w:tab w:pos="404" w:val="left"/>
          <w:tab w:pos="458" w:val="left"/>
          <w:tab w:pos="514" w:val="left"/>
          <w:tab w:pos="3722" w:val="left"/>
          <w:tab w:pos="3772" w:val="left"/>
        </w:tabs>
        <w:autoSpaceDE w:val="0"/>
        <w:widowControl/>
        <w:spacing w:line="245" w:lineRule="auto" w:before="0" w:after="0"/>
        <w:ind w:left="310" w:right="0" w:firstLine="0"/>
        <w:jc w:val="left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5- Carlos juntou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125 figurinhas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e decidiu organizar tudo em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5 álbuns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, colocando a mesma quantidade em cada um. Quantas </w:t>
      </w:r>
      <w:r>
        <w:tab/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figurinhas ele colocou em cada álbum? (2.0 pts)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w w:val="97.572447458903"/>
          <w:rFonts w:ascii="Cambria Math" w:hAnsi="Cambria Math" w:eastAsia="Cambria Math"/>
          <w:b w:val="0"/>
          <w:i w:val="0"/>
          <w:color w:val="000000"/>
          <w:sz w:val="15"/>
        </w:rPr>
        <w:t xml:space="preserve">125 ÷ 5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(a) 20 figurinhas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(b) 25 figurinhas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(c) 30 figurinhas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(d) 35 figurinhas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6- Uma livraria recebeu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348 marcadores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de página e quer organizá-los em </w:t>
      </w:r>
      <w:r>
        <w:rPr>
          <w:w w:val="97.572447458903"/>
          <w:rFonts w:ascii="Times New Roman" w:hAnsi="Times New Roman" w:eastAsia="Times New Roman"/>
          <w:b/>
          <w:i w:val="0"/>
          <w:color w:val="000000"/>
          <w:sz w:val="15"/>
        </w:rPr>
        <w:t>6 caixas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, colocando a mesma quantidade em cada </w:t>
      </w:r>
      <w:r>
        <w:tab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uma. Quantos marcadores vão em cada caixa? (2.0 pts) </w:t>
      </w:r>
      <w:r>
        <w:br/>
      </w:r>
      <w:r>
        <w:tab/>
      </w:r>
      <w:r>
        <w:tab/>
      </w:r>
      <w:r>
        <w:tab/>
      </w:r>
      <w:r>
        <w:tab/>
      </w:r>
      <w:r>
        <w:rPr>
          <w:w w:val="97.572447458903"/>
          <w:rFonts w:ascii="Cambria Math" w:hAnsi="Cambria Math" w:eastAsia="Cambria Math"/>
          <w:b w:val="0"/>
          <w:i w:val="0"/>
          <w:color w:val="000000"/>
          <w:sz w:val="15"/>
        </w:rPr>
        <w:t>348 ÷ 6</w:t>
      </w:r>
    </w:p>
    <w:p>
      <w:pPr>
        <w:autoSpaceDN w:val="0"/>
        <w:autoSpaceDE w:val="0"/>
        <w:widowControl/>
        <w:spacing w:line="418" w:lineRule="auto" w:before="282" w:after="0"/>
        <w:ind w:left="310" w:right="6220" w:firstLine="0"/>
        <w:jc w:val="both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(a) 56 marcadores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(b) 58 marcadores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(c) 60 marcadores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(d) 62 marcadores </w:t>
      </w:r>
    </w:p>
    <w:p>
      <w:pPr>
        <w:autoSpaceDN w:val="0"/>
        <w:tabs>
          <w:tab w:pos="3036" w:val="left"/>
        </w:tabs>
        <w:autoSpaceDE w:val="0"/>
        <w:widowControl/>
        <w:spacing w:line="262" w:lineRule="auto" w:before="198" w:after="0"/>
        <w:ind w:left="310" w:right="0" w:firstLine="0"/>
        <w:jc w:val="left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7- No início do dia, uma padaria tinha um certo número de pães 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. Durante a manhã, foram vendidos 60 pães, e no final do 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dia restaram 80 pães 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na prateleira. Quantos pães </w:t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havia na padaria no começo do dia? (1.0 pts)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 – 60 = 80 </w:t>
      </w:r>
    </w:p>
    <w:p>
      <w:pPr>
        <w:autoSpaceDN w:val="0"/>
        <w:autoSpaceDE w:val="0"/>
        <w:widowControl/>
        <w:spacing w:line="418" w:lineRule="auto" w:before="208" w:after="0"/>
        <w:ind w:left="310" w:right="6502" w:firstLine="0"/>
        <w:jc w:val="both"/>
      </w:pP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(a) 120 sacos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(b) 130 sacos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(c) 140 sacos </w:t>
      </w:r>
      <w:r>
        <w:br/>
      </w:r>
      <w:r>
        <w:rPr>
          <w:w w:val="97.572447458903"/>
          <w:rFonts w:ascii="Times New Roman" w:hAnsi="Times New Roman" w:eastAsia="Times New Roman"/>
          <w:b w:val="0"/>
          <w:i w:val="0"/>
          <w:color w:val="000000"/>
          <w:sz w:val="15"/>
        </w:rPr>
        <w:t xml:space="preserve">(d) 150 sacos </w:t>
      </w:r>
    </w:p>
    <w:sectPr w:rsidR="00FC693F" w:rsidRPr="0006063C" w:rsidSect="00034616">
      <w:type w:val="nextColumn"/>
      <w:pgSz w:w="15840" w:h="12240"/>
      <w:pgMar w:top="498" w:right="316" w:bottom="430" w:left="222" w:header="720" w:footer="720" w:gutter="0"/>
      <w:cols w:num="2" w:equalWidth="0">
        <w:col w:w="7670" w:space="0"/>
        <w:col w:w="76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