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442"/>
        <w:gridCol w:w="2442"/>
        <w:gridCol w:w="2442"/>
        <w:gridCol w:w="2442"/>
        <w:gridCol w:w="2442"/>
        <w:gridCol w:w="2442"/>
      </w:tblGrid>
      <w:tr>
        <w:trPr>
          <w:trHeight w:hRule="exact" w:val="726"/>
        </w:trPr>
        <w:tc>
          <w:tcPr>
            <w:tcW w:type="dxa" w:w="140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402"/>
            <w:tcBorders/>
            <w:shd w:fill="d0cece"/>
            <w:tcMar>
              <w:start w:w="0" w:type="dxa"/>
              <w:end w:w="0" w:type="dxa"/>
            </w:tcMar>
          </w:tcPr>
          <w:p/>
        </w:tc>
        <w:tc>
          <w:tcPr>
            <w:tcW w:type="dxa" w:w="1404"/>
            <w:tcBorders/>
            <w:shd w:fill="d0cece"/>
            <w:tcMar>
              <w:start w:w="0" w:type="dxa"/>
              <w:end w:w="0" w:type="dxa"/>
            </w:tcMar>
          </w:tcPr>
          <w:p/>
        </w:tc>
        <w:tc>
          <w:tcPr>
            <w:tcW w:type="dxa" w:w="2186"/>
            <w:tcBorders/>
            <w:shd w:fill="d0ce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8" w:after="0"/>
              <w:ind w:left="0" w:right="5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BANHEIRO</w:t>
            </w:r>
          </w:p>
        </w:tc>
        <w:tc>
          <w:tcPr>
            <w:tcW w:type="dxa" w:w="1890"/>
            <w:tcBorders/>
            <w:shd w:fill="d0cece"/>
            <w:tcMar>
              <w:start w:w="0" w:type="dxa"/>
              <w:end w:w="0" w:type="dxa"/>
            </w:tcMar>
          </w:tcPr>
          <w:p/>
        </w:tc>
        <w:tc>
          <w:tcPr>
            <w:tcW w:type="dxa" w:w="1758"/>
            <w:tcBorders/>
            <w:shd w:fill="d0cece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4"/>
        </w:trPr>
        <w:tc>
          <w:tcPr>
            <w:tcW w:type="dxa" w:w="140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402"/>
            <w:tcBorders/>
            <w:shd w:fill="1f376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28"/>
              </w:rPr>
              <w:t>SEGUNDA</w:t>
            </w:r>
          </w:p>
        </w:tc>
        <w:tc>
          <w:tcPr>
            <w:tcW w:type="dxa" w:w="1404"/>
            <w:tcBorders/>
            <w:shd w:fill="1f376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28"/>
              </w:rPr>
              <w:t>TERÇA</w:t>
            </w:r>
          </w:p>
        </w:tc>
        <w:tc>
          <w:tcPr>
            <w:tcW w:type="dxa" w:w="2186"/>
            <w:tcBorders/>
            <w:shd w:fill="1f376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17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28"/>
              </w:rPr>
              <w:t>QUARTA-FEIRA</w:t>
            </w:r>
          </w:p>
        </w:tc>
        <w:tc>
          <w:tcPr>
            <w:tcW w:type="dxa" w:w="1890"/>
            <w:tcBorders/>
            <w:shd w:fill="1f376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5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28"/>
              </w:rPr>
              <w:t>QUINTA-FEIRA</w:t>
            </w:r>
          </w:p>
        </w:tc>
        <w:tc>
          <w:tcPr>
            <w:tcW w:type="dxa" w:w="1758"/>
            <w:tcBorders/>
            <w:shd w:fill="1f376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28"/>
              </w:rPr>
              <w:t>SEXTA-FEIRA</w:t>
            </w:r>
          </w:p>
        </w:tc>
      </w:tr>
      <w:tr>
        <w:trPr>
          <w:trHeight w:hRule="exact" w:val="360"/>
        </w:trPr>
        <w:tc>
          <w:tcPr>
            <w:tcW w:type="dxa" w:w="1402"/>
            <w:tcBorders/>
            <w:shd w:fill="d0ce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MANHÃ</w:t>
            </w:r>
          </w:p>
        </w:tc>
        <w:tc>
          <w:tcPr>
            <w:tcW w:type="dxa" w:w="1402"/>
            <w:tcBorders/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MATHEUS</w:t>
            </w:r>
          </w:p>
        </w:tc>
        <w:tc>
          <w:tcPr>
            <w:tcW w:type="dxa" w:w="1404"/>
            <w:tcBorders/>
            <w:shd w:fill="b4c5e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PAULO</w:t>
            </w:r>
          </w:p>
        </w:tc>
        <w:tc>
          <w:tcPr>
            <w:tcW w:type="dxa" w:w="2186"/>
            <w:tcBorders/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4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MATHEUS</w:t>
            </w:r>
          </w:p>
        </w:tc>
        <w:tc>
          <w:tcPr>
            <w:tcW w:type="dxa" w:w="1890"/>
            <w:tcBorders/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3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MATHEUS</w:t>
            </w:r>
          </w:p>
        </w:tc>
        <w:tc>
          <w:tcPr>
            <w:tcW w:type="dxa" w:w="1758"/>
            <w:tcBorders/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MATHEUS</w:t>
            </w:r>
          </w:p>
        </w:tc>
      </w:tr>
      <w:tr>
        <w:trPr>
          <w:trHeight w:hRule="exact" w:val="364"/>
        </w:trPr>
        <w:tc>
          <w:tcPr>
            <w:tcW w:type="dxa" w:w="1402"/>
            <w:tcBorders/>
            <w:shd w:fill="d0ce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TARDE</w:t>
            </w:r>
          </w:p>
        </w:tc>
        <w:tc>
          <w:tcPr>
            <w:tcW w:type="dxa" w:w="1402"/>
            <w:tcBorders/>
            <w:shd w:fill="b4c5e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PAULO</w:t>
            </w:r>
          </w:p>
        </w:tc>
        <w:tc>
          <w:tcPr>
            <w:tcW w:type="dxa" w:w="1404"/>
            <w:tcBorders/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MATHEUS</w:t>
            </w:r>
          </w:p>
        </w:tc>
        <w:tc>
          <w:tcPr>
            <w:tcW w:type="dxa" w:w="2186"/>
            <w:tcBorders/>
            <w:shd w:fill="b4c5e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0" w:right="75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PAULO</w:t>
            </w:r>
          </w:p>
        </w:tc>
        <w:tc>
          <w:tcPr>
            <w:tcW w:type="dxa" w:w="1890"/>
            <w:tcBorders/>
            <w:shd w:fill="b4c5e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0" w:right="60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PAULO</w:t>
            </w:r>
          </w:p>
        </w:tc>
        <w:tc>
          <w:tcPr>
            <w:tcW w:type="dxa" w:w="1758"/>
            <w:tcBorders/>
            <w:shd w:fill="b4c5e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PAULO</w:t>
            </w:r>
          </w:p>
        </w:tc>
      </w:tr>
      <w:tr>
        <w:trPr>
          <w:trHeight w:hRule="exact" w:val="342"/>
        </w:trPr>
        <w:tc>
          <w:tcPr>
            <w:tcW w:type="dxa" w:w="1402"/>
            <w:tcBorders/>
            <w:shd w:fill="d0ce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LAVAGEM</w:t>
            </w:r>
          </w:p>
        </w:tc>
        <w:tc>
          <w:tcPr>
            <w:tcW w:type="dxa" w:w="1402"/>
            <w:tcBorders/>
            <w:shd w:fill="f8caa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BASICA</w:t>
            </w:r>
          </w:p>
        </w:tc>
        <w:tc>
          <w:tcPr>
            <w:tcW w:type="dxa" w:w="1404"/>
            <w:tcBorders/>
            <w:shd w:fill="a9d08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COMPLETA</w:t>
            </w:r>
          </w:p>
        </w:tc>
        <w:tc>
          <w:tcPr>
            <w:tcW w:type="dxa" w:w="2186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.9999999999998863" w:type="dxa"/>
            </w:tblPr>
            <w:tblGrid>
              <w:gridCol w:w="2186"/>
            </w:tblGrid>
            <w:tr>
              <w:trPr>
                <w:trHeight w:hRule="exact" w:val="344"/>
              </w:trPr>
              <w:tc>
                <w:tcPr>
                  <w:tcW w:type="dxa" w:w="2064"/>
                  <w:tcBorders/>
                  <w:shd w:fill="f8caa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62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8"/>
                    </w:rPr>
                    <w:t>BASICA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890"/>
            <w:tcBorders/>
            <w:shd w:fill="a9d08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25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COMPLETA</w:t>
            </w:r>
          </w:p>
        </w:tc>
        <w:tc>
          <w:tcPr>
            <w:tcW w:type="dxa" w:w="1758"/>
            <w:tcBorders/>
            <w:shd w:fill="f8caa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BASICA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36" w:h="11904"/>
      <w:pgMar w:top="898" w:right="1440" w:bottom="1440" w:left="74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